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123 Main Street, Anytown, USA 12345</w:t>
      </w:r>
    </w:p>
    <w:p>
      <w:r>
        <w:t>(123) 456-7890</w:t>
      </w:r>
    </w:p>
    <w:p>
      <w:r>
        <w:t>john.doe@email.com</w:t>
      </w:r>
    </w:p>
    <w:p>
      <w:r>
        <w:t>linkedin.com/in/johndoe</w:t>
      </w:r>
    </w:p>
    <w:p>
      <w:r>
        <w:t>github.com/johndoe</w:t>
      </w:r>
    </w:p>
    <w:p/>
    <w:p>
      <w:r>
        <w:t>October 02, 2025</w:t>
      </w:r>
    </w:p>
    <w:p/>
    <w:p>
      <w:r>
        <w:t>[Hiring Manager Name]</w:t>
      </w:r>
    </w:p>
    <w:p>
      <w:r>
        <w:t>[Company Name]</w:t>
      </w:r>
    </w:p>
    <w:p>
      <w:r>
        <w:t>[Company Address]</w:t>
      </w:r>
    </w:p>
    <w:p/>
    <w:p>
      <w:r>
        <w:t>Dear Hiring Manager,</w:t>
        <w:br/>
        <w:br/>
        <w:t>I am writing to express my strong interest in the Senior Software Engineer position at Coalition, as advertised. With my 5 years of experience in software development, focusing on backend services and web applications, I am confident that my skills are matching well with the requirements of your Renewals Engineering Team. I am particularly drawn to Coalition’s mission of Active Insurance and preventing digital risk before it strikes, which I find very innovative.</w:t>
        <w:br/>
        <w:br/>
        <w:t>In my current role as a Senior Software Engineer at Tech Company, I have gained extensive experience in developing, testing, and deploying robust web applications using Python and JavaScript. I am proficient in building high-quality APIs and services that are designed to be scalable and enjoyable for consumption, always ensuring that all logic branches are well-understood and tested for engineering excellence. My background includes working with complex business rules and translating them into deterministic outcomes, which I believe is a key aspect for your team focused on revolutionizing the renewal process. I am also familiar with practices like container-based development with Docker and modern source control systems such as Git. My B.S. in Computer Science further strengthens my technical foundation.</w:t>
        <w:br/>
        <w:br/>
        <w:t>I am especially impressed by how the Renewals Engineering Team uses advanced technologies and data analytics to craft personalized insurance solutions and to ensure a seamless client experience. My focus on operational efficiency and client satisfaction resonates deeply with your team's goals to increase renewal rates and proactively address client needs. I am eager to contribute to a company that values bold thinking and focuses on making a real impact. The remote-first, inclusive culture at Coalition also appeals much to me.</w:t>
        <w:br/>
        <w:br/>
        <w:t>Thank you for considering my application. I am very much looking forward to the possibility of discussing how my experience and dedication can benefit Coalition and the Renewals Engineering Team. I am available for an interview at your earliest convenience.</w:t>
      </w:r>
    </w:p>
    <w:p/>
    <w:p>
      <w:r>
        <w:t>Sincerely,</w:t>
      </w:r>
    </w:p>
    <w:p>
      <w:r>
        <w:t>John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